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A08" w:rsidRPr="00095720" w:rsidRDefault="00095720">
      <w:pPr>
        <w:pStyle w:val="aa"/>
        <w:rPr>
          <w:lang w:val="ru-RU"/>
        </w:rPr>
      </w:pPr>
      <w:r w:rsidRPr="00095720">
        <w:rPr>
          <w:lang w:val="ru-RU"/>
        </w:rPr>
        <w:t>Отчет по лабораторной работе</w:t>
      </w:r>
    </w:p>
    <w:p w:rsidR="00901A08" w:rsidRPr="00095720" w:rsidRDefault="00095720">
      <w:pPr>
        <w:pStyle w:val="1"/>
        <w:rPr>
          <w:lang w:val="ru-RU"/>
        </w:rPr>
      </w:pPr>
      <w:r w:rsidRPr="00095720">
        <w:rPr>
          <w:lang w:val="ru-RU"/>
        </w:rPr>
        <w:t>Задание</w:t>
      </w:r>
    </w:p>
    <w:p w:rsidR="00901A08" w:rsidRDefault="00095720">
      <w:pPr>
        <w:rPr>
          <w:lang w:val="ru-RU"/>
        </w:rPr>
      </w:pPr>
      <w:r w:rsidRPr="00095720">
        <w:rPr>
          <w:lang w:val="ru-RU"/>
        </w:rPr>
        <w:t>Разработать программу для решения биквадратного уравнения.</w:t>
      </w:r>
    </w:p>
    <w:p w:rsidR="00095720" w:rsidRPr="00095720" w:rsidRDefault="00095720" w:rsidP="00095720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ja-JP"/>
        </w:rPr>
      </w:pPr>
      <w:r w:rsidRPr="00095720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ja-JP"/>
        </w:rPr>
        <w:t xml:space="preserve">Программа должна быть разработана в виде консольного приложения на языке </w:t>
      </w:r>
      <w:r w:rsidRPr="00095720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ja-JP"/>
        </w:rPr>
        <w:t>Python</w:t>
      </w:r>
      <w:r w:rsidRPr="00095720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ja-JP"/>
        </w:rPr>
        <w:t>.</w:t>
      </w:r>
    </w:p>
    <w:p w:rsidR="00095720" w:rsidRPr="00095720" w:rsidRDefault="00095720" w:rsidP="00095720">
      <w:pPr>
        <w:numPr>
          <w:ilvl w:val="0"/>
          <w:numId w:val="10"/>
        </w:numPr>
        <w:shd w:val="clear" w:color="auto" w:fill="FFFFFF" w:themeFill="background1"/>
        <w:spacing w:before="60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ja-JP"/>
        </w:rPr>
      </w:pPr>
      <w:r w:rsidRPr="00095720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ja-JP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095720" w:rsidRPr="00095720" w:rsidRDefault="00095720" w:rsidP="00095720">
      <w:pPr>
        <w:numPr>
          <w:ilvl w:val="0"/>
          <w:numId w:val="10"/>
        </w:numPr>
        <w:shd w:val="clear" w:color="auto" w:fill="FFFFFF" w:themeFill="background1"/>
        <w:spacing w:before="60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ja-JP"/>
        </w:rPr>
      </w:pPr>
      <w:r w:rsidRPr="00095720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ja-JP"/>
        </w:rPr>
        <w:t>Коэффициенты А, В, С могут быть заданы в виде параметров командной строки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ja-JP"/>
        </w:rPr>
        <w:t xml:space="preserve">. </w:t>
      </w:r>
      <w:r w:rsidRPr="00095720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ja-JP"/>
        </w:rPr>
        <w:t>Если они не з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ja-JP"/>
        </w:rPr>
        <w:t xml:space="preserve">аданы, то вводятся с клавиатуры. </w:t>
      </w:r>
    </w:p>
    <w:p w:rsidR="00095720" w:rsidRPr="00095720" w:rsidRDefault="00095720" w:rsidP="00095720">
      <w:pPr>
        <w:numPr>
          <w:ilvl w:val="0"/>
          <w:numId w:val="10"/>
        </w:numPr>
        <w:shd w:val="clear" w:color="auto" w:fill="FFFFFF" w:themeFill="background1"/>
        <w:spacing w:before="60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ja-JP"/>
        </w:rPr>
      </w:pPr>
      <w:r w:rsidRPr="00095720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 w:eastAsia="ja-JP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095720" w:rsidRPr="00095720" w:rsidRDefault="00095720">
      <w:pPr>
        <w:rPr>
          <w:lang w:val="ru-RU"/>
        </w:rPr>
      </w:pPr>
    </w:p>
    <w:p w:rsidR="00901A08" w:rsidRDefault="00095720">
      <w:pPr>
        <w:pStyle w:val="1"/>
        <w:rPr>
          <w:lang w:val="ru-RU"/>
        </w:rPr>
      </w:pPr>
      <w:r w:rsidRPr="00095720">
        <w:rPr>
          <w:lang w:val="ru-RU"/>
        </w:rPr>
        <w:t>Текст программы (</w:t>
      </w:r>
      <w:r>
        <w:t>Python</w:t>
      </w:r>
      <w:r w:rsidRPr="00095720">
        <w:rPr>
          <w:lang w:val="ru-RU"/>
        </w:rPr>
        <w:t>, процедурный подход)</w:t>
      </w:r>
    </w:p>
    <w:p w:rsidR="00095720" w:rsidRPr="00095720" w:rsidRDefault="00095720" w:rsidP="00095720">
      <w:r>
        <w:t>b</w:t>
      </w:r>
      <w:r>
        <w:t>iquadratic</w:t>
      </w:r>
      <w:r w:rsidRPr="00095720">
        <w:rPr>
          <w:rFonts w:hint="eastAsia"/>
          <w:lang w:eastAsia="ja-JP"/>
        </w:rPr>
        <w:t>_</w:t>
      </w:r>
      <w:r w:rsidRPr="00095720">
        <w:rPr>
          <w:lang w:eastAsia="ja-JP"/>
        </w:rPr>
        <w:t>procedural</w:t>
      </w:r>
      <w:r>
        <w:t>.py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color w:val="9D0006"/>
          <w:lang w:eastAsia="ja-JP"/>
        </w:rPr>
        <w:t>import</w:t>
      </w:r>
      <w:r w:rsidRPr="00095720">
        <w:rPr>
          <w:rFonts w:ascii="Fira Code" w:eastAsia="Times New Roman" w:hAnsi="Fira Code" w:cs="Fira Code"/>
          <w:color w:val="3C3836"/>
          <w:lang w:eastAsia="ja-JP"/>
        </w:rPr>
        <w:t xml:space="preserve"> sys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color w:val="9D0006"/>
          <w:lang w:eastAsia="ja-JP"/>
        </w:rPr>
        <w:t>import</w:t>
      </w:r>
      <w:r w:rsidRPr="00095720">
        <w:rPr>
          <w:rFonts w:ascii="Fira Code" w:eastAsia="Times New Roman" w:hAnsi="Fira Code" w:cs="Fira Code"/>
          <w:color w:val="3C3836"/>
          <w:lang w:eastAsia="ja-JP"/>
        </w:rPr>
        <w:t xml:space="preserve"> math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color w:val="3C3836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9D0006"/>
          <w:lang w:eastAsia="ja-JP"/>
        </w:rPr>
        <w:t>def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 xml:space="preserve"> get_coefficient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076678"/>
          <w:lang w:eastAsia="ja-JP"/>
        </w:rPr>
        <w:t>name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lang w:eastAsia="ja-JP"/>
        </w:rPr>
        <w:t>args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lang w:eastAsia="ja-JP"/>
        </w:rPr>
        <w:t>index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):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9D0006"/>
          <w:lang w:eastAsia="ja-JP"/>
        </w:rPr>
        <w:t>while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lang w:eastAsia="ja-JP"/>
        </w:rPr>
        <w:t>True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: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9D0006"/>
          <w:lang w:eastAsia="ja-JP"/>
        </w:rPr>
        <w:t>try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: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        </w:t>
      </w:r>
      <w:r w:rsidRPr="00095720">
        <w:rPr>
          <w:rFonts w:ascii="Fira Code" w:eastAsia="Times New Roman" w:hAnsi="Fira Code" w:cs="Fira Code"/>
          <w:i/>
          <w:iCs/>
          <w:noProof/>
          <w:color w:val="928374"/>
          <w:lang w:eastAsia="ja-JP"/>
        </w:rPr>
        <w:t># Try to retrieve coefficient from args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        </w:t>
      </w:r>
      <w:r w:rsidRPr="00095720">
        <w:rPr>
          <w:rFonts w:ascii="Fira Code" w:eastAsia="Times New Roman" w:hAnsi="Fira Code" w:cs="Fira Code"/>
          <w:noProof/>
          <w:color w:val="9D0006"/>
          <w:lang w:eastAsia="ja-JP"/>
        </w:rPr>
        <w:t>if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AF3A03"/>
          <w:lang w:eastAsia="ja-JP"/>
        </w:rPr>
        <w:t>len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504945"/>
          <w:lang w:eastAsia="ja-JP"/>
        </w:rPr>
        <w:t>args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)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>&gt;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index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: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            </w:t>
      </w:r>
      <w:r w:rsidRPr="00095720">
        <w:rPr>
          <w:rFonts w:ascii="Fira Code" w:eastAsia="Times New Roman" w:hAnsi="Fira Code" w:cs="Fira Code"/>
          <w:noProof/>
          <w:color w:val="9D0006"/>
          <w:lang w:eastAsia="ja-JP"/>
        </w:rPr>
        <w:t>return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B57614"/>
          <w:lang w:eastAsia="ja-JP"/>
        </w:rPr>
        <w:t>float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504945"/>
          <w:lang w:eastAsia="ja-JP"/>
        </w:rPr>
        <w:t>args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[</w:t>
      </w:r>
      <w:r w:rsidRPr="00095720">
        <w:rPr>
          <w:rFonts w:ascii="Fira Code" w:eastAsia="Times New Roman" w:hAnsi="Fira Code" w:cs="Fira Code"/>
          <w:noProof/>
          <w:color w:val="504945"/>
          <w:lang w:eastAsia="ja-JP"/>
        </w:rPr>
        <w:t>index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])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        </w:t>
      </w:r>
      <w:r w:rsidRPr="00095720">
        <w:rPr>
          <w:rFonts w:ascii="Fira Code" w:eastAsia="Times New Roman" w:hAnsi="Fira Code" w:cs="Fira Code"/>
          <w:i/>
          <w:iCs/>
          <w:noProof/>
          <w:color w:val="928374"/>
          <w:lang w:eastAsia="ja-JP"/>
        </w:rPr>
        <w:t># or ask for it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        </w:t>
      </w:r>
      <w:r w:rsidRPr="00095720">
        <w:rPr>
          <w:rFonts w:ascii="Fira Code" w:eastAsia="Times New Roman" w:hAnsi="Fira Code" w:cs="Fira Code"/>
          <w:noProof/>
          <w:color w:val="9D0006"/>
          <w:lang w:eastAsia="ja-JP"/>
        </w:rPr>
        <w:t>return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B57614"/>
          <w:lang w:eastAsia="ja-JP"/>
        </w:rPr>
        <w:t>float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AF3A03"/>
          <w:lang w:eastAsia="ja-JP"/>
        </w:rPr>
        <w:t>input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9D0006"/>
          <w:lang w:eastAsia="ja-JP"/>
        </w:rPr>
        <w:t>f</w:t>
      </w:r>
      <w:r w:rsidRPr="00095720">
        <w:rPr>
          <w:rFonts w:ascii="Fira Code" w:eastAsia="Times New Roman" w:hAnsi="Fira Code" w:cs="Fira Code"/>
          <w:noProof/>
          <w:color w:val="79740E"/>
          <w:lang w:eastAsia="ja-JP"/>
        </w:rPr>
        <w:t xml:space="preserve">"Введите коэффициент </w:t>
      </w:r>
      <w:r w:rsidRPr="00095720">
        <w:rPr>
          <w:rFonts w:ascii="Fira Code" w:eastAsia="Times New Roman" w:hAnsi="Fira Code" w:cs="Fira Code"/>
          <w:noProof/>
          <w:color w:val="8F3F71"/>
          <w:lang w:eastAsia="ja-JP"/>
        </w:rPr>
        <w:t>{</w:t>
      </w:r>
      <w:r w:rsidRPr="00095720">
        <w:rPr>
          <w:rFonts w:ascii="Fira Code" w:eastAsia="Times New Roman" w:hAnsi="Fira Code" w:cs="Fira Code"/>
          <w:noProof/>
          <w:color w:val="504945"/>
          <w:lang w:eastAsia="ja-JP"/>
        </w:rPr>
        <w:t>name</w:t>
      </w:r>
      <w:r w:rsidRPr="00095720">
        <w:rPr>
          <w:rFonts w:ascii="Fira Code" w:eastAsia="Times New Roman" w:hAnsi="Fira Code" w:cs="Fira Code"/>
          <w:noProof/>
          <w:color w:val="8F3F71"/>
          <w:lang w:eastAsia="ja-JP"/>
        </w:rPr>
        <w:t>}</w:t>
      </w:r>
      <w:r w:rsidRPr="00095720">
        <w:rPr>
          <w:rFonts w:ascii="Fira Code" w:eastAsia="Times New Roman" w:hAnsi="Fira Code" w:cs="Fira Code"/>
          <w:noProof/>
          <w:color w:val="79740E"/>
          <w:lang w:eastAsia="ja-JP"/>
        </w:rPr>
        <w:t>: "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))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9D0006"/>
          <w:lang w:eastAsia="ja-JP"/>
        </w:rPr>
        <w:t>except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B57614"/>
          <w:lang w:eastAsia="ja-JP"/>
        </w:rPr>
        <w:t>ValueError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: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        </w:t>
      </w:r>
      <w:r w:rsidRPr="00095720">
        <w:rPr>
          <w:rFonts w:ascii="Fira Code" w:eastAsia="Times New Roman" w:hAnsi="Fira Code" w:cs="Fira Code"/>
          <w:noProof/>
          <w:color w:val="AF3A03"/>
          <w:lang w:eastAsia="ja-JP"/>
        </w:rPr>
        <w:t>print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9D0006"/>
          <w:lang w:eastAsia="ja-JP"/>
        </w:rPr>
        <w:t>f</w:t>
      </w:r>
      <w:r w:rsidRPr="00095720">
        <w:rPr>
          <w:rFonts w:ascii="Fira Code" w:eastAsia="Times New Roman" w:hAnsi="Fira Code" w:cs="Fira Code"/>
          <w:noProof/>
          <w:color w:val="79740E"/>
          <w:lang w:eastAsia="ja-JP"/>
        </w:rPr>
        <w:t xml:space="preserve">"Некорректное значение для </w:t>
      </w:r>
      <w:r w:rsidRPr="00095720">
        <w:rPr>
          <w:rFonts w:ascii="Fira Code" w:eastAsia="Times New Roman" w:hAnsi="Fira Code" w:cs="Fira Code"/>
          <w:noProof/>
          <w:color w:val="8F3F71"/>
          <w:lang w:eastAsia="ja-JP"/>
        </w:rPr>
        <w:t>{</w:t>
      </w:r>
      <w:r w:rsidRPr="00095720">
        <w:rPr>
          <w:rFonts w:ascii="Fira Code" w:eastAsia="Times New Roman" w:hAnsi="Fira Code" w:cs="Fira Code"/>
          <w:noProof/>
          <w:color w:val="504945"/>
          <w:lang w:eastAsia="ja-JP"/>
        </w:rPr>
        <w:t>name</w:t>
      </w:r>
      <w:r w:rsidRPr="00095720">
        <w:rPr>
          <w:rFonts w:ascii="Fira Code" w:eastAsia="Times New Roman" w:hAnsi="Fira Code" w:cs="Fira Code"/>
          <w:noProof/>
          <w:color w:val="8F3F71"/>
          <w:lang w:eastAsia="ja-JP"/>
        </w:rPr>
        <w:t>}</w:t>
      </w:r>
      <w:r w:rsidRPr="00095720">
        <w:rPr>
          <w:rFonts w:ascii="Fira Code" w:eastAsia="Times New Roman" w:hAnsi="Fira Code" w:cs="Fira Code"/>
          <w:noProof/>
          <w:color w:val="79740E"/>
          <w:lang w:eastAsia="ja-JP"/>
        </w:rPr>
        <w:t>, попробуйте снова."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        </w:t>
      </w:r>
      <w:r w:rsidRPr="00095720">
        <w:rPr>
          <w:rFonts w:ascii="Fira Code" w:eastAsia="Times New Roman" w:hAnsi="Fira Code" w:cs="Fira Code"/>
          <w:i/>
          <w:iCs/>
          <w:noProof/>
          <w:color w:val="928374"/>
          <w:lang w:eastAsia="ja-JP"/>
        </w:rPr>
        <w:t># Clear argument value for next try if providede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        </w:t>
      </w:r>
      <w:r w:rsidRPr="00095720">
        <w:rPr>
          <w:rFonts w:ascii="Fira Code" w:eastAsia="Times New Roman" w:hAnsi="Fira Code" w:cs="Fira Code"/>
          <w:noProof/>
          <w:color w:val="9D0006"/>
          <w:lang w:eastAsia="ja-JP"/>
        </w:rPr>
        <w:t>if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AF3A03"/>
          <w:lang w:eastAsia="ja-JP"/>
        </w:rPr>
        <w:t>len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504945"/>
          <w:lang w:eastAsia="ja-JP"/>
        </w:rPr>
        <w:t>args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)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>&gt;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index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: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lastRenderedPageBreak/>
        <w:t>                args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[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>index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]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>=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lang w:eastAsia="ja-JP"/>
        </w:rPr>
        <w:t>None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9D0006"/>
          <w:lang w:eastAsia="ja-JP"/>
        </w:rPr>
        <w:t>def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 xml:space="preserve"> solve_biquadratic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076678"/>
          <w:lang w:eastAsia="ja-JP"/>
        </w:rPr>
        <w:t>a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lang w:eastAsia="ja-JP"/>
        </w:rPr>
        <w:t>b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lang w:eastAsia="ja-JP"/>
        </w:rPr>
        <w:t>c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):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i/>
          <w:iCs/>
          <w:noProof/>
          <w:color w:val="928374"/>
          <w:lang w:eastAsia="ja-JP"/>
        </w:rPr>
        <w:t># Discriminant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d 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>=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b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>*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b 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>-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lang w:eastAsia="ja-JP"/>
        </w:rPr>
        <w:t>4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>*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>a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>*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>c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AF3A03"/>
          <w:lang w:eastAsia="ja-JP"/>
        </w:rPr>
        <w:t>print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9D0006"/>
          <w:lang w:eastAsia="ja-JP"/>
        </w:rPr>
        <w:t>f</w:t>
      </w:r>
      <w:r w:rsidRPr="00095720">
        <w:rPr>
          <w:rFonts w:ascii="Fira Code" w:eastAsia="Times New Roman" w:hAnsi="Fira Code" w:cs="Fira Code"/>
          <w:noProof/>
          <w:color w:val="79740E"/>
          <w:lang w:eastAsia="ja-JP"/>
        </w:rPr>
        <w:t xml:space="preserve">"Дискриминант: </w:t>
      </w:r>
      <w:r w:rsidRPr="00095720">
        <w:rPr>
          <w:rFonts w:ascii="Fira Code" w:eastAsia="Times New Roman" w:hAnsi="Fira Code" w:cs="Fira Code"/>
          <w:noProof/>
          <w:color w:val="8F3F71"/>
          <w:lang w:eastAsia="ja-JP"/>
        </w:rPr>
        <w:t>{</w:t>
      </w:r>
      <w:r w:rsidRPr="00095720">
        <w:rPr>
          <w:rFonts w:ascii="Fira Code" w:eastAsia="Times New Roman" w:hAnsi="Fira Code" w:cs="Fira Code"/>
          <w:noProof/>
          <w:color w:val="504945"/>
          <w:lang w:eastAsia="ja-JP"/>
        </w:rPr>
        <w:t>d</w:t>
      </w:r>
      <w:r w:rsidRPr="00095720">
        <w:rPr>
          <w:rFonts w:ascii="Fira Code" w:eastAsia="Times New Roman" w:hAnsi="Fira Code" w:cs="Fira Code"/>
          <w:noProof/>
          <w:color w:val="8F3F71"/>
          <w:lang w:eastAsia="ja-JP"/>
        </w:rPr>
        <w:t>}</w:t>
      </w:r>
      <w:r w:rsidRPr="00095720">
        <w:rPr>
          <w:rFonts w:ascii="Fira Code" w:eastAsia="Times New Roman" w:hAnsi="Fira Code" w:cs="Fira Code"/>
          <w:noProof/>
          <w:color w:val="79740E"/>
          <w:lang w:eastAsia="ja-JP"/>
        </w:rPr>
        <w:t>"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9D0006"/>
          <w:lang w:eastAsia="ja-JP"/>
        </w:rPr>
        <w:t>if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d 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>&lt;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lang w:eastAsia="ja-JP"/>
        </w:rPr>
        <w:t>0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: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AF3A03"/>
          <w:lang w:eastAsia="ja-JP"/>
        </w:rPr>
        <w:t>print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("</w:t>
      </w:r>
      <w:r w:rsidRPr="00095720">
        <w:rPr>
          <w:rFonts w:ascii="Fira Code" w:eastAsia="Times New Roman" w:hAnsi="Fira Code" w:cs="Fira Code"/>
          <w:noProof/>
          <w:color w:val="79740E"/>
          <w:lang w:eastAsia="ja-JP"/>
        </w:rPr>
        <w:t>Действительных корней нет.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")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9D0006"/>
          <w:lang w:eastAsia="ja-JP"/>
        </w:rPr>
        <w:t>return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[]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9D0006"/>
          <w:lang w:eastAsia="ja-JP"/>
        </w:rPr>
        <w:t>if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d 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>&gt;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lang w:eastAsia="ja-JP"/>
        </w:rPr>
        <w:t>1e16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: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AF3A03"/>
          <w:lang w:eastAsia="ja-JP"/>
        </w:rPr>
        <w:t>print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("</w:t>
      </w:r>
      <w:r w:rsidRPr="00095720">
        <w:rPr>
          <w:rFonts w:ascii="Fira Code" w:eastAsia="Times New Roman" w:hAnsi="Fira Code" w:cs="Fira Code"/>
          <w:noProof/>
          <w:color w:val="79740E"/>
          <w:lang w:eastAsia="ja-JP"/>
        </w:rPr>
        <w:t>Дискриминант слишком большой.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")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9D0006"/>
          <w:lang w:eastAsia="ja-JP"/>
        </w:rPr>
        <w:t>return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[]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i/>
          <w:iCs/>
          <w:noProof/>
          <w:color w:val="928374"/>
          <w:lang w:eastAsia="ja-JP"/>
        </w:rPr>
        <w:t># Use formula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sqrt_d 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>=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math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.</w:t>
      </w:r>
      <w:r w:rsidRPr="00095720">
        <w:rPr>
          <w:rFonts w:ascii="Fira Code" w:eastAsia="Times New Roman" w:hAnsi="Fira Code" w:cs="Fira Code"/>
          <w:noProof/>
          <w:color w:val="076678"/>
          <w:lang w:eastAsia="ja-JP"/>
        </w:rPr>
        <w:t>sqrt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504945"/>
          <w:lang w:eastAsia="ja-JP"/>
        </w:rPr>
        <w:t>d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x1 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>=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>-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b 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>+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sqrt_d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)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>/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8F3F71"/>
          <w:lang w:eastAsia="ja-JP"/>
        </w:rPr>
        <w:t>2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>*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>a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x2 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>=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>-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b 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>-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sqrt_d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)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>/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8F3F71"/>
          <w:lang w:eastAsia="ja-JP"/>
        </w:rPr>
        <w:t>2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>*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>a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i/>
          <w:iCs/>
          <w:noProof/>
          <w:color w:val="928374"/>
          <w:lang w:eastAsia="ja-JP"/>
        </w:rPr>
        <w:t># Get roots result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roots 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>=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[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>x1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]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9D0006"/>
          <w:lang w:eastAsia="ja-JP"/>
        </w:rPr>
        <w:t>if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x1 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>!=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x2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: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    roots 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>=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[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>x1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x2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]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9D0006"/>
          <w:lang w:eastAsia="ja-JP"/>
        </w:rPr>
        <w:t>return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roots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9D0006"/>
          <w:lang w:eastAsia="ja-JP"/>
        </w:rPr>
        <w:t>def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 xml:space="preserve"> main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():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i/>
          <w:iCs/>
          <w:noProof/>
          <w:color w:val="928374"/>
          <w:lang w:eastAsia="ja-JP"/>
        </w:rPr>
        <w:t># Get coefficients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args 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>=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sys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.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>argv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a 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>=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lang w:eastAsia="ja-JP"/>
        </w:rPr>
        <w:t>get_coefficient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("</w:t>
      </w:r>
      <w:r w:rsidRPr="00095720">
        <w:rPr>
          <w:rFonts w:ascii="Fira Code" w:eastAsia="Times New Roman" w:hAnsi="Fira Code" w:cs="Fira Code"/>
          <w:noProof/>
          <w:color w:val="79740E"/>
          <w:lang w:eastAsia="ja-JP"/>
        </w:rPr>
        <w:t>A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",</w:t>
      </w:r>
      <w:r w:rsidRPr="00095720">
        <w:rPr>
          <w:rFonts w:ascii="Fira Code" w:eastAsia="Times New Roman" w:hAnsi="Fira Code" w:cs="Fira Code"/>
          <w:noProof/>
          <w:color w:val="504945"/>
          <w:lang w:eastAsia="ja-JP"/>
        </w:rPr>
        <w:t xml:space="preserve"> args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504945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lang w:eastAsia="ja-JP"/>
        </w:rPr>
        <w:t>1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9D0006"/>
          <w:lang w:eastAsia="ja-JP"/>
        </w:rPr>
        <w:t>if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a 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>==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lang w:eastAsia="ja-JP"/>
        </w:rPr>
        <w:t>0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: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AF3A03"/>
          <w:lang w:eastAsia="ja-JP"/>
        </w:rPr>
        <w:t>print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("</w:t>
      </w:r>
      <w:r w:rsidRPr="00095720">
        <w:rPr>
          <w:rFonts w:ascii="Fira Code" w:eastAsia="Times New Roman" w:hAnsi="Fira Code" w:cs="Fira Code"/>
          <w:noProof/>
          <w:color w:val="79740E"/>
          <w:lang w:eastAsia="ja-JP"/>
        </w:rPr>
        <w:t>Коэффициент A в квадратном уравнении не может быть равен 0.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")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9D0006"/>
          <w:lang w:eastAsia="ja-JP"/>
        </w:rPr>
        <w:t>return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b 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>=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lang w:eastAsia="ja-JP"/>
        </w:rPr>
        <w:t>get_coefficient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("</w:t>
      </w:r>
      <w:r w:rsidRPr="00095720">
        <w:rPr>
          <w:rFonts w:ascii="Fira Code" w:eastAsia="Times New Roman" w:hAnsi="Fira Code" w:cs="Fira Code"/>
          <w:noProof/>
          <w:color w:val="79740E"/>
          <w:lang w:eastAsia="ja-JP"/>
        </w:rPr>
        <w:t>B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",</w:t>
      </w:r>
      <w:r w:rsidRPr="00095720">
        <w:rPr>
          <w:rFonts w:ascii="Fira Code" w:eastAsia="Times New Roman" w:hAnsi="Fira Code" w:cs="Fira Code"/>
          <w:noProof/>
          <w:color w:val="504945"/>
          <w:lang w:eastAsia="ja-JP"/>
        </w:rPr>
        <w:t xml:space="preserve"> args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504945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lang w:eastAsia="ja-JP"/>
        </w:rPr>
        <w:t>2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c 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>=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lang w:eastAsia="ja-JP"/>
        </w:rPr>
        <w:t>get_coefficient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("</w:t>
      </w:r>
      <w:r w:rsidRPr="00095720">
        <w:rPr>
          <w:rFonts w:ascii="Fira Code" w:eastAsia="Times New Roman" w:hAnsi="Fira Code" w:cs="Fira Code"/>
          <w:noProof/>
          <w:color w:val="79740E"/>
          <w:lang w:eastAsia="ja-JP"/>
        </w:rPr>
        <w:t>C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",</w:t>
      </w:r>
      <w:r w:rsidRPr="00095720">
        <w:rPr>
          <w:rFonts w:ascii="Fira Code" w:eastAsia="Times New Roman" w:hAnsi="Fira Code" w:cs="Fira Code"/>
          <w:noProof/>
          <w:color w:val="504945"/>
          <w:lang w:eastAsia="ja-JP"/>
        </w:rPr>
        <w:t xml:space="preserve"> args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504945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lang w:eastAsia="ja-JP"/>
        </w:rPr>
        <w:t>3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i/>
          <w:iCs/>
          <w:noProof/>
          <w:color w:val="928374"/>
          <w:lang w:eastAsia="ja-JP"/>
        </w:rPr>
        <w:t># Solve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roots 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>=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lang w:eastAsia="ja-JP"/>
        </w:rPr>
        <w:t>solve_biquadratic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504945"/>
          <w:lang w:eastAsia="ja-JP"/>
        </w:rPr>
        <w:t>a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504945"/>
          <w:lang w:eastAsia="ja-JP"/>
        </w:rPr>
        <w:t xml:space="preserve"> b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504945"/>
          <w:lang w:eastAsia="ja-JP"/>
        </w:rPr>
        <w:t xml:space="preserve"> c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9D0006"/>
          <w:lang w:eastAsia="ja-JP"/>
        </w:rPr>
        <w:t>if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roots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: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AF3A03"/>
          <w:lang w:eastAsia="ja-JP"/>
        </w:rPr>
        <w:t>print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("</w:t>
      </w:r>
      <w:r w:rsidRPr="00095720">
        <w:rPr>
          <w:rFonts w:ascii="Fira Code" w:eastAsia="Times New Roman" w:hAnsi="Fira Code" w:cs="Fira Code"/>
          <w:noProof/>
          <w:color w:val="79740E"/>
          <w:lang w:eastAsia="ja-JP"/>
        </w:rPr>
        <w:t>Действительные корни: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",</w:t>
      </w:r>
      <w:r w:rsidRPr="00095720">
        <w:rPr>
          <w:rFonts w:ascii="Fira Code" w:eastAsia="Times New Roman" w:hAnsi="Fira Code" w:cs="Fira Code"/>
          <w:noProof/>
          <w:color w:val="504945"/>
          <w:lang w:eastAsia="ja-JP"/>
        </w:rPr>
        <w:t xml:space="preserve"> roots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9D0006"/>
          <w:lang w:eastAsia="ja-JP"/>
        </w:rPr>
        <w:t>return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AF3A03"/>
          <w:lang w:eastAsia="ja-JP"/>
        </w:rPr>
        <w:t>print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("</w:t>
      </w:r>
      <w:r w:rsidRPr="00095720">
        <w:rPr>
          <w:rFonts w:ascii="Fira Code" w:eastAsia="Times New Roman" w:hAnsi="Fira Code" w:cs="Fira Code"/>
          <w:noProof/>
          <w:color w:val="79740E"/>
          <w:lang w:eastAsia="ja-JP"/>
        </w:rPr>
        <w:t>Корней нет.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")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9D0006"/>
          <w:lang w:eastAsia="ja-JP"/>
        </w:rPr>
        <w:t>if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lang w:eastAsia="ja-JP"/>
        </w:rPr>
        <w:t>__name__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lang w:eastAsia="ja-JP"/>
        </w:rPr>
        <w:t>==</w:t>
      </w: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"</w:t>
      </w:r>
      <w:r w:rsidRPr="00095720">
        <w:rPr>
          <w:rFonts w:ascii="Fira Code" w:eastAsia="Times New Roman" w:hAnsi="Fira Code" w:cs="Fira Code"/>
          <w:noProof/>
          <w:color w:val="79740E"/>
          <w:lang w:eastAsia="ja-JP"/>
        </w:rPr>
        <w:t>__main__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":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076678"/>
          <w:lang w:eastAsia="ja-JP"/>
        </w:rPr>
        <w:t>main</w:t>
      </w:r>
      <w:r w:rsidRPr="00095720">
        <w:rPr>
          <w:rFonts w:ascii="Fira Code" w:eastAsia="Times New Roman" w:hAnsi="Fira Code" w:cs="Fira Code"/>
          <w:noProof/>
          <w:color w:val="7C6F64"/>
          <w:lang w:eastAsia="ja-JP"/>
        </w:rPr>
        <w:t>()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color w:val="3C3836"/>
          <w:lang w:val="ru-RU" w:eastAsia="ja-JP"/>
        </w:rPr>
      </w:pPr>
    </w:p>
    <w:p w:rsidR="00901A08" w:rsidRPr="00095720" w:rsidRDefault="00901A08">
      <w:pPr>
        <w:rPr>
          <w:lang w:val="ru-RU"/>
        </w:rPr>
      </w:pPr>
    </w:p>
    <w:p w:rsidR="00901A08" w:rsidRPr="00095720" w:rsidRDefault="00095720">
      <w:pPr>
        <w:pStyle w:val="1"/>
        <w:rPr>
          <w:lang w:val="ru-RU"/>
        </w:rPr>
      </w:pPr>
      <w:r w:rsidRPr="00095720">
        <w:rPr>
          <w:lang w:val="ru-RU"/>
        </w:rPr>
        <w:t>Текст программы (</w:t>
      </w:r>
      <w:r>
        <w:t>Python</w:t>
      </w:r>
      <w:r w:rsidRPr="00095720">
        <w:rPr>
          <w:lang w:val="ru-RU"/>
        </w:rPr>
        <w:t>, ООП)</w:t>
      </w:r>
    </w:p>
    <w:p w:rsidR="00901A08" w:rsidRDefault="00095720">
      <w:r>
        <w:t>biquadratic_oop.py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import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sys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import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math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class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B57614"/>
          <w:sz w:val="21"/>
          <w:szCs w:val="21"/>
          <w:lang w:eastAsia="ja-JP"/>
        </w:rPr>
        <w:t>BiquadraticSolver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: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def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 xml:space="preserve"> __init__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self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a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: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B57614"/>
          <w:sz w:val="21"/>
          <w:szCs w:val="21"/>
          <w:lang w:eastAsia="ja-JP"/>
        </w:rPr>
        <w:t>float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b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: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B57614"/>
          <w:sz w:val="21"/>
          <w:szCs w:val="21"/>
          <w:lang w:eastAsia="ja-JP"/>
        </w:rPr>
        <w:t>float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c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: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B57614"/>
          <w:sz w:val="21"/>
          <w:szCs w:val="21"/>
          <w:lang w:eastAsia="ja-JP"/>
        </w:rPr>
        <w:t>float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):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self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.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a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a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self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.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b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b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self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.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c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c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def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 xml:space="preserve"> discriminant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self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):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return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self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.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>b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*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self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.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b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-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4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*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self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.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>a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*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self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.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>c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def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 xml:space="preserve"> solve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self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):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d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self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.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discriminant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AF3A03"/>
          <w:sz w:val="21"/>
          <w:szCs w:val="21"/>
          <w:lang w:eastAsia="ja-JP"/>
        </w:rPr>
        <w:t>print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f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 xml:space="preserve">"Дискриминант: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{</w:t>
      </w:r>
      <w:r w:rsidRPr="00095720">
        <w:rPr>
          <w:rFonts w:ascii="Fira Code" w:eastAsia="Times New Roman" w:hAnsi="Fira Code" w:cs="Fira Code"/>
          <w:noProof/>
          <w:color w:val="504945"/>
          <w:sz w:val="21"/>
          <w:szCs w:val="21"/>
          <w:lang w:eastAsia="ja-JP"/>
        </w:rPr>
        <w:t>d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}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>"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if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d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&lt;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0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: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    </w:t>
      </w:r>
      <w:r w:rsidRPr="00095720">
        <w:rPr>
          <w:rFonts w:ascii="Fira Code" w:eastAsia="Times New Roman" w:hAnsi="Fira Code" w:cs="Fira Code"/>
          <w:noProof/>
          <w:color w:val="AF3A03"/>
          <w:sz w:val="21"/>
          <w:szCs w:val="21"/>
          <w:lang w:eastAsia="ja-JP"/>
        </w:rPr>
        <w:t>print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("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>Действительных корней нет.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")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return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[]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if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d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&gt;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1e16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: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    </w:t>
      </w:r>
      <w:r w:rsidRPr="00095720">
        <w:rPr>
          <w:rFonts w:ascii="Fira Code" w:eastAsia="Times New Roman" w:hAnsi="Fira Code" w:cs="Fira Code"/>
          <w:noProof/>
          <w:color w:val="AF3A03"/>
          <w:sz w:val="21"/>
          <w:szCs w:val="21"/>
          <w:lang w:eastAsia="ja-JP"/>
        </w:rPr>
        <w:t>print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("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>Дискриминант слишком большой.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")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return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[]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i/>
          <w:iCs/>
          <w:noProof/>
          <w:color w:val="928374"/>
          <w:sz w:val="21"/>
          <w:szCs w:val="21"/>
          <w:lang w:eastAsia="ja-JP"/>
        </w:rPr>
        <w:t># Use formula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sqrt_d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math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.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sqrt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504945"/>
          <w:sz w:val="21"/>
          <w:szCs w:val="21"/>
          <w:lang w:eastAsia="ja-JP"/>
        </w:rPr>
        <w:t>d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x1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-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self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.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b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+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sqrt_d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/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2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*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self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.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>a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x2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-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self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.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b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-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sqrt_d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/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2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*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self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.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>a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i/>
          <w:iCs/>
          <w:noProof/>
          <w:color w:val="928374"/>
          <w:sz w:val="21"/>
          <w:szCs w:val="21"/>
          <w:lang w:eastAsia="ja-JP"/>
        </w:rPr>
        <w:t># Get roots result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roots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[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>x1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]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if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x1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!=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x2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: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    roots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[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>x1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x2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]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return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roots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i/>
          <w:iCs/>
          <w:noProof/>
          <w:color w:val="928374"/>
          <w:sz w:val="21"/>
          <w:szCs w:val="21"/>
          <w:lang w:eastAsia="ja-JP"/>
        </w:rPr>
        <w:lastRenderedPageBreak/>
        <w:t># Helper function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def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 xml:space="preserve"> get_coefficient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name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: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B57614"/>
          <w:sz w:val="21"/>
          <w:szCs w:val="21"/>
          <w:lang w:eastAsia="ja-JP"/>
        </w:rPr>
        <w:t>str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args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: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[</w:t>
      </w:r>
      <w:r w:rsidRPr="00095720">
        <w:rPr>
          <w:rFonts w:ascii="Fira Code" w:eastAsia="Times New Roman" w:hAnsi="Fira Code" w:cs="Fira Code"/>
          <w:noProof/>
          <w:color w:val="B57614"/>
          <w:sz w:val="21"/>
          <w:szCs w:val="21"/>
          <w:lang w:eastAsia="ja-JP"/>
        </w:rPr>
        <w:t>str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],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index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: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B57614"/>
          <w:sz w:val="21"/>
          <w:szCs w:val="21"/>
          <w:lang w:eastAsia="ja-JP"/>
        </w:rPr>
        <w:t>int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):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while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True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: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try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: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    </w:t>
      </w:r>
      <w:r w:rsidRPr="00095720">
        <w:rPr>
          <w:rFonts w:ascii="Fira Code" w:eastAsia="Times New Roman" w:hAnsi="Fira Code" w:cs="Fira Code"/>
          <w:i/>
          <w:iCs/>
          <w:noProof/>
          <w:color w:val="928374"/>
          <w:sz w:val="21"/>
          <w:szCs w:val="21"/>
          <w:lang w:eastAsia="ja-JP"/>
        </w:rPr>
        <w:t># Try to retrieve coefficient from args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if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AF3A03"/>
          <w:sz w:val="21"/>
          <w:szCs w:val="21"/>
          <w:lang w:eastAsia="ja-JP"/>
        </w:rPr>
        <w:t>len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504945"/>
          <w:sz w:val="21"/>
          <w:szCs w:val="21"/>
          <w:lang w:eastAsia="ja-JP"/>
        </w:rPr>
        <w:t>args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&gt;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index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: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    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return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B57614"/>
          <w:sz w:val="21"/>
          <w:szCs w:val="21"/>
          <w:lang w:eastAsia="ja-JP"/>
        </w:rPr>
        <w:t>float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504945"/>
          <w:sz w:val="21"/>
          <w:szCs w:val="21"/>
          <w:lang w:eastAsia="ja-JP"/>
        </w:rPr>
        <w:t>args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[</w:t>
      </w:r>
      <w:r w:rsidRPr="00095720">
        <w:rPr>
          <w:rFonts w:ascii="Fira Code" w:eastAsia="Times New Roman" w:hAnsi="Fira Code" w:cs="Fira Code"/>
          <w:noProof/>
          <w:color w:val="504945"/>
          <w:sz w:val="21"/>
          <w:szCs w:val="21"/>
          <w:lang w:eastAsia="ja-JP"/>
        </w:rPr>
        <w:t>index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])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    </w:t>
      </w:r>
      <w:r w:rsidRPr="00095720">
        <w:rPr>
          <w:rFonts w:ascii="Fira Code" w:eastAsia="Times New Roman" w:hAnsi="Fira Code" w:cs="Fira Code"/>
          <w:i/>
          <w:iCs/>
          <w:noProof/>
          <w:color w:val="928374"/>
          <w:sz w:val="21"/>
          <w:szCs w:val="21"/>
          <w:lang w:eastAsia="ja-JP"/>
        </w:rPr>
        <w:t># or ask for it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return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B57614"/>
          <w:sz w:val="21"/>
          <w:szCs w:val="21"/>
          <w:lang w:eastAsia="ja-JP"/>
        </w:rPr>
        <w:t>float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AF3A03"/>
          <w:sz w:val="21"/>
          <w:szCs w:val="21"/>
          <w:lang w:eastAsia="ja-JP"/>
        </w:rPr>
        <w:t>input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f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 xml:space="preserve">"Введите коэффициент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{</w:t>
      </w:r>
      <w:r w:rsidRPr="00095720">
        <w:rPr>
          <w:rFonts w:ascii="Fira Code" w:eastAsia="Times New Roman" w:hAnsi="Fira Code" w:cs="Fira Code"/>
          <w:noProof/>
          <w:color w:val="504945"/>
          <w:sz w:val="21"/>
          <w:szCs w:val="21"/>
          <w:lang w:eastAsia="ja-JP"/>
        </w:rPr>
        <w:t>name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}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>: "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except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B57614"/>
          <w:sz w:val="21"/>
          <w:szCs w:val="21"/>
          <w:lang w:eastAsia="ja-JP"/>
        </w:rPr>
        <w:t>ValueError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: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    </w:t>
      </w:r>
      <w:r w:rsidRPr="00095720">
        <w:rPr>
          <w:rFonts w:ascii="Fira Code" w:eastAsia="Times New Roman" w:hAnsi="Fira Code" w:cs="Fira Code"/>
          <w:noProof/>
          <w:color w:val="AF3A03"/>
          <w:sz w:val="21"/>
          <w:szCs w:val="21"/>
          <w:lang w:eastAsia="ja-JP"/>
        </w:rPr>
        <w:t>print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f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 xml:space="preserve">"Некорректное значение для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{</w:t>
      </w:r>
      <w:r w:rsidRPr="00095720">
        <w:rPr>
          <w:rFonts w:ascii="Fira Code" w:eastAsia="Times New Roman" w:hAnsi="Fira Code" w:cs="Fira Code"/>
          <w:noProof/>
          <w:color w:val="504945"/>
          <w:sz w:val="21"/>
          <w:szCs w:val="21"/>
          <w:lang w:eastAsia="ja-JP"/>
        </w:rPr>
        <w:t>name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}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>, попробуйте снова."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    </w:t>
      </w:r>
      <w:r w:rsidRPr="00095720">
        <w:rPr>
          <w:rFonts w:ascii="Fira Code" w:eastAsia="Times New Roman" w:hAnsi="Fira Code" w:cs="Fira Code"/>
          <w:i/>
          <w:iCs/>
          <w:noProof/>
          <w:color w:val="928374"/>
          <w:sz w:val="21"/>
          <w:szCs w:val="21"/>
          <w:lang w:eastAsia="ja-JP"/>
        </w:rPr>
        <w:t># Clear argument value for next try if providede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if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AF3A03"/>
          <w:sz w:val="21"/>
          <w:szCs w:val="21"/>
          <w:lang w:eastAsia="ja-JP"/>
        </w:rPr>
        <w:t>len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504945"/>
          <w:sz w:val="21"/>
          <w:szCs w:val="21"/>
          <w:lang w:eastAsia="ja-JP"/>
        </w:rPr>
        <w:t>args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&gt;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index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: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>                args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[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>index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]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None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def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 xml:space="preserve"> main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():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i/>
          <w:iCs/>
          <w:noProof/>
          <w:color w:val="928374"/>
          <w:sz w:val="21"/>
          <w:szCs w:val="21"/>
          <w:lang w:eastAsia="ja-JP"/>
        </w:rPr>
        <w:t># Get coefficients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args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sys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.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>argv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a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get_coefficient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("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>A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",</w:t>
      </w:r>
      <w:r w:rsidRPr="00095720">
        <w:rPr>
          <w:rFonts w:ascii="Fira Code" w:eastAsia="Times New Roman" w:hAnsi="Fira Code" w:cs="Fira Code"/>
          <w:noProof/>
          <w:color w:val="504945"/>
          <w:sz w:val="21"/>
          <w:szCs w:val="21"/>
          <w:lang w:eastAsia="ja-JP"/>
        </w:rPr>
        <w:t xml:space="preserve"> args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504945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1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if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a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==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0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: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AF3A03"/>
          <w:sz w:val="21"/>
          <w:szCs w:val="21"/>
          <w:lang w:eastAsia="ja-JP"/>
        </w:rPr>
        <w:t>print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("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>Коэффициент A в квадратном уравнении не может быть равен 0.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")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return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b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get_coefficient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("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>B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",</w:t>
      </w:r>
      <w:r w:rsidRPr="00095720">
        <w:rPr>
          <w:rFonts w:ascii="Fira Code" w:eastAsia="Times New Roman" w:hAnsi="Fira Code" w:cs="Fira Code"/>
          <w:noProof/>
          <w:color w:val="504945"/>
          <w:sz w:val="21"/>
          <w:szCs w:val="21"/>
          <w:lang w:eastAsia="ja-JP"/>
        </w:rPr>
        <w:t xml:space="preserve"> args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504945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2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c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get_coefficient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("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>C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",</w:t>
      </w:r>
      <w:r w:rsidRPr="00095720">
        <w:rPr>
          <w:rFonts w:ascii="Fira Code" w:eastAsia="Times New Roman" w:hAnsi="Fira Code" w:cs="Fira Code"/>
          <w:noProof/>
          <w:color w:val="504945"/>
          <w:sz w:val="21"/>
          <w:szCs w:val="21"/>
          <w:lang w:eastAsia="ja-JP"/>
        </w:rPr>
        <w:t xml:space="preserve"> args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504945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3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i/>
          <w:iCs/>
          <w:noProof/>
          <w:color w:val="928374"/>
          <w:sz w:val="21"/>
          <w:szCs w:val="21"/>
          <w:lang w:eastAsia="ja-JP"/>
        </w:rPr>
        <w:t># Initialize class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solver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BiquadraticSolver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504945"/>
          <w:sz w:val="21"/>
          <w:szCs w:val="21"/>
          <w:lang w:eastAsia="ja-JP"/>
        </w:rPr>
        <w:t>a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504945"/>
          <w:sz w:val="21"/>
          <w:szCs w:val="21"/>
          <w:lang w:eastAsia="ja-JP"/>
        </w:rPr>
        <w:t xml:space="preserve"> b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504945"/>
          <w:sz w:val="21"/>
          <w:szCs w:val="21"/>
          <w:lang w:eastAsia="ja-JP"/>
        </w:rPr>
        <w:t xml:space="preserve"> c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i/>
          <w:iCs/>
          <w:noProof/>
          <w:color w:val="928374"/>
          <w:sz w:val="21"/>
          <w:szCs w:val="21"/>
          <w:lang w:eastAsia="ja-JP"/>
        </w:rPr>
        <w:t># solve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roots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solver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.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solve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if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roots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: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AF3A03"/>
          <w:sz w:val="21"/>
          <w:szCs w:val="21"/>
          <w:lang w:eastAsia="ja-JP"/>
        </w:rPr>
        <w:t>print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("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>Действительные корни: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",</w:t>
      </w:r>
      <w:r w:rsidRPr="00095720">
        <w:rPr>
          <w:rFonts w:ascii="Fira Code" w:eastAsia="Times New Roman" w:hAnsi="Fira Code" w:cs="Fira Code"/>
          <w:noProof/>
          <w:color w:val="504945"/>
          <w:sz w:val="21"/>
          <w:szCs w:val="21"/>
          <w:lang w:eastAsia="ja-JP"/>
        </w:rPr>
        <w:t xml:space="preserve"> roots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return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AF3A03"/>
          <w:sz w:val="21"/>
          <w:szCs w:val="21"/>
          <w:lang w:eastAsia="ja-JP"/>
        </w:rPr>
        <w:t>print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("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>Корней нет.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")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if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__name__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==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"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>__main__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":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main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</w:p>
    <w:p w:rsidR="00901A08" w:rsidRDefault="00901A08"/>
    <w:p w:rsidR="00901A08" w:rsidRDefault="00095720">
      <w:pPr>
        <w:pStyle w:val="1"/>
      </w:pPr>
      <w:r>
        <w:lastRenderedPageBreak/>
        <w:t>Текст программы (Go)</w:t>
      </w:r>
    </w:p>
    <w:p w:rsidR="00901A08" w:rsidRDefault="00095720">
      <w:r>
        <w:t>biquadratic.go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package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main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import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"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>fmt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"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"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>math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"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"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>os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"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"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>strconv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"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func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getCoefficient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name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B57614"/>
          <w:sz w:val="21"/>
          <w:szCs w:val="21"/>
          <w:lang w:eastAsia="ja-JP"/>
        </w:rPr>
        <w:t>string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args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[]</w:t>
      </w:r>
      <w:r w:rsidRPr="00095720">
        <w:rPr>
          <w:rFonts w:ascii="Fira Code" w:eastAsia="Times New Roman" w:hAnsi="Fira Code" w:cs="Fira Code"/>
          <w:noProof/>
          <w:color w:val="B57614"/>
          <w:sz w:val="21"/>
          <w:szCs w:val="21"/>
          <w:lang w:eastAsia="ja-JP"/>
        </w:rPr>
        <w:t>string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index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B57614"/>
          <w:sz w:val="21"/>
          <w:szCs w:val="21"/>
          <w:lang w:eastAsia="ja-JP"/>
        </w:rPr>
        <w:t>int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B57614"/>
          <w:sz w:val="21"/>
          <w:szCs w:val="21"/>
          <w:lang w:eastAsia="ja-JP"/>
        </w:rPr>
        <w:t>float64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{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for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{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if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len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args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&gt;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index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{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   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value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err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:=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strconv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.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ParseFloat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args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[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index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],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64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if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err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==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nil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{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       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fmt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.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Printf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("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 xml:space="preserve">Коэффициент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%s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>=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%f\n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",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name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value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    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return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value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   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   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fmt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.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Println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("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>Некорректное значение для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",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name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fmt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.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Printf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("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 xml:space="preserve">Введите коэффициент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%s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 xml:space="preserve">: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",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name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var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value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B57614"/>
          <w:sz w:val="21"/>
          <w:szCs w:val="21"/>
          <w:lang w:eastAsia="ja-JP"/>
        </w:rPr>
        <w:t>float64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if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_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err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:=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fmt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.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Scan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&amp;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value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);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err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==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nil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{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return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value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fmt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.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Println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("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>Некорректное значение, попробуйте снова.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")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func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solveBiquadratic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a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b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c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B57614"/>
          <w:sz w:val="21"/>
          <w:szCs w:val="21"/>
          <w:lang w:eastAsia="ja-JP"/>
        </w:rPr>
        <w:t>float64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[]</w:t>
      </w:r>
      <w:r w:rsidRPr="00095720">
        <w:rPr>
          <w:rFonts w:ascii="Fira Code" w:eastAsia="Times New Roman" w:hAnsi="Fira Code" w:cs="Fira Code"/>
          <w:noProof/>
          <w:color w:val="B57614"/>
          <w:sz w:val="21"/>
          <w:szCs w:val="21"/>
          <w:lang w:eastAsia="ja-JP"/>
        </w:rPr>
        <w:t>float64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{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i/>
          <w:iCs/>
          <w:noProof/>
          <w:color w:val="928374"/>
          <w:sz w:val="21"/>
          <w:szCs w:val="21"/>
          <w:lang w:eastAsia="ja-JP"/>
        </w:rPr>
        <w:t>// Discriminant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d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:=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b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*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b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-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4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*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a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*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c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fmt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.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Printf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("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 xml:space="preserve">Дискриминант =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%f\n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",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d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i/>
          <w:iCs/>
          <w:noProof/>
          <w:color w:val="928374"/>
          <w:sz w:val="21"/>
          <w:szCs w:val="21"/>
          <w:lang w:eastAsia="ja-JP"/>
        </w:rPr>
        <w:t>// Validate discriminant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if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d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&lt;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0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{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fmt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.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Println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("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>Действительных корней нет.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")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return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[]</w:t>
      </w:r>
      <w:r w:rsidRPr="00095720">
        <w:rPr>
          <w:rFonts w:ascii="Fira Code" w:eastAsia="Times New Roman" w:hAnsi="Fira Code" w:cs="Fira Code"/>
          <w:noProof/>
          <w:color w:val="B57614"/>
          <w:sz w:val="21"/>
          <w:szCs w:val="21"/>
          <w:lang w:eastAsia="ja-JP"/>
        </w:rPr>
        <w:t>float64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{}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i/>
          <w:iCs/>
          <w:noProof/>
          <w:color w:val="928374"/>
          <w:sz w:val="21"/>
          <w:szCs w:val="21"/>
          <w:lang w:eastAsia="ja-JP"/>
        </w:rPr>
        <w:t>// Use formula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sqrtD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:=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math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.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Sqrt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d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x1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:=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-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b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+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sqrtD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/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2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*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a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x2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:=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-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b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-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sqrtD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/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2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*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a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i/>
          <w:iCs/>
          <w:noProof/>
          <w:color w:val="928374"/>
          <w:sz w:val="21"/>
          <w:szCs w:val="21"/>
          <w:lang w:eastAsia="ja-JP"/>
        </w:rPr>
        <w:t>// Get roots result as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roots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:=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[]</w:t>
      </w:r>
      <w:r w:rsidRPr="00095720">
        <w:rPr>
          <w:rFonts w:ascii="Fira Code" w:eastAsia="Times New Roman" w:hAnsi="Fira Code" w:cs="Fira Code"/>
          <w:noProof/>
          <w:color w:val="B57614"/>
          <w:sz w:val="21"/>
          <w:szCs w:val="21"/>
          <w:lang w:eastAsia="ja-JP"/>
        </w:rPr>
        <w:t>float64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{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x1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if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x1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!=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x2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{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roots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[]</w:t>
      </w:r>
      <w:r w:rsidRPr="00095720">
        <w:rPr>
          <w:rFonts w:ascii="Fira Code" w:eastAsia="Times New Roman" w:hAnsi="Fira Code" w:cs="Fira Code"/>
          <w:noProof/>
          <w:color w:val="B57614"/>
          <w:sz w:val="21"/>
          <w:szCs w:val="21"/>
          <w:lang w:eastAsia="ja-JP"/>
        </w:rPr>
        <w:t>float64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{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x1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x2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return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roots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func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main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()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{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i/>
          <w:iCs/>
          <w:noProof/>
          <w:color w:val="928374"/>
          <w:sz w:val="21"/>
          <w:szCs w:val="21"/>
          <w:lang w:eastAsia="ja-JP"/>
        </w:rPr>
        <w:t>// Get coefficients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args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:=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os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.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Args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a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:=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getCoefficient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("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>A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",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args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1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i/>
          <w:iCs/>
          <w:noProof/>
          <w:color w:val="928374"/>
          <w:sz w:val="21"/>
          <w:szCs w:val="21"/>
          <w:lang w:eastAsia="ja-JP"/>
        </w:rPr>
        <w:t>// Validate A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if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a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==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0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{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fmt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.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Println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("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>Коэффициент A в квадратном уравнении не может быть равен 0.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")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return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i/>
          <w:iCs/>
          <w:noProof/>
          <w:color w:val="928374"/>
          <w:sz w:val="21"/>
          <w:szCs w:val="21"/>
          <w:lang w:eastAsia="ja-JP"/>
        </w:rPr>
        <w:t>// No rules for B &amp; C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b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:=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getCoefficient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("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>B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",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args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2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c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:=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getCoefficient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("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>C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",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args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3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i/>
          <w:iCs/>
          <w:noProof/>
          <w:color w:val="928374"/>
          <w:sz w:val="21"/>
          <w:szCs w:val="21"/>
          <w:lang w:eastAsia="ja-JP"/>
        </w:rPr>
        <w:t>// Solve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roots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:=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solveBiquadratic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a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b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,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c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i/>
          <w:iCs/>
          <w:noProof/>
          <w:color w:val="928374"/>
          <w:sz w:val="21"/>
          <w:szCs w:val="21"/>
          <w:lang w:eastAsia="ja-JP"/>
        </w:rPr>
        <w:t>// If ANY roots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if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len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roots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427B58"/>
          <w:sz w:val="21"/>
          <w:szCs w:val="21"/>
          <w:lang w:eastAsia="ja-JP"/>
        </w:rPr>
        <w:t>&gt;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0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{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fmt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.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Println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("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>Действительные корни: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",</w:t>
      </w: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roots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    </w:t>
      </w:r>
      <w:r w:rsidRPr="00095720">
        <w:rPr>
          <w:rFonts w:ascii="Fira Code" w:eastAsia="Times New Roman" w:hAnsi="Fira Code" w:cs="Fira Code"/>
          <w:noProof/>
          <w:color w:val="9D0006"/>
          <w:sz w:val="21"/>
          <w:szCs w:val="21"/>
          <w:lang w:eastAsia="ja-JP"/>
        </w:rPr>
        <w:t>return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  <w:t xml:space="preserve">    </w:t>
      </w:r>
      <w:r w:rsidRPr="00095720">
        <w:rPr>
          <w:rFonts w:ascii="Fira Code" w:eastAsia="Times New Roman" w:hAnsi="Fira Code" w:cs="Fira Code"/>
          <w:noProof/>
          <w:color w:val="076678"/>
          <w:sz w:val="21"/>
          <w:szCs w:val="21"/>
          <w:lang w:eastAsia="ja-JP"/>
        </w:rPr>
        <w:t>fmt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.</w:t>
      </w:r>
      <w:r w:rsidRPr="00095720">
        <w:rPr>
          <w:rFonts w:ascii="Fira Code" w:eastAsia="Times New Roman" w:hAnsi="Fira Code" w:cs="Fira Code"/>
          <w:noProof/>
          <w:color w:val="8F3F71"/>
          <w:sz w:val="21"/>
          <w:szCs w:val="21"/>
          <w:lang w:eastAsia="ja-JP"/>
        </w:rPr>
        <w:t>Println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("</w:t>
      </w:r>
      <w:r w:rsidRPr="00095720">
        <w:rPr>
          <w:rFonts w:ascii="Fira Code" w:eastAsia="Times New Roman" w:hAnsi="Fira Code" w:cs="Fira Code"/>
          <w:noProof/>
          <w:color w:val="79740E"/>
          <w:sz w:val="21"/>
          <w:szCs w:val="21"/>
          <w:lang w:eastAsia="ja-JP"/>
        </w:rPr>
        <w:t>Корней нет.</w:t>
      </w: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")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  <w:r w:rsidRPr="00095720">
        <w:rPr>
          <w:rFonts w:ascii="Fira Code" w:eastAsia="Times New Roman" w:hAnsi="Fira Code" w:cs="Fira Code"/>
          <w:noProof/>
          <w:color w:val="7C6F64"/>
          <w:sz w:val="21"/>
          <w:szCs w:val="21"/>
          <w:lang w:eastAsia="ja-JP"/>
        </w:rPr>
        <w:t>}</w:t>
      </w:r>
    </w:p>
    <w:p w:rsidR="00095720" w:rsidRPr="00095720" w:rsidRDefault="00095720" w:rsidP="00095720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noProof/>
          <w:color w:val="3C3836"/>
          <w:sz w:val="21"/>
          <w:szCs w:val="21"/>
          <w:lang w:eastAsia="ja-JP"/>
        </w:rPr>
      </w:pPr>
    </w:p>
    <w:p w:rsidR="00901A08" w:rsidRPr="00095720" w:rsidRDefault="00901A08">
      <w:pPr>
        <w:rPr>
          <w:lang w:val="ru-RU"/>
        </w:rPr>
      </w:pPr>
    </w:p>
    <w:p w:rsidR="00095720" w:rsidRDefault="00095720">
      <w:pPr>
        <w:rPr>
          <w:lang w:val="ru-RU"/>
        </w:rPr>
      </w:pPr>
      <w:r w:rsidRPr="00095720">
        <w:rPr>
          <w:lang w:val="ru-RU"/>
        </w:rPr>
        <w:lastRenderedPageBreak/>
        <w:t>Скриншоты выполнения программы:</w:t>
      </w:r>
    </w:p>
    <w:p w:rsidR="00095720" w:rsidRDefault="00095720">
      <w:pPr>
        <w:rPr>
          <w:lang w:val="ru-RU"/>
        </w:rPr>
      </w:pPr>
      <w:r w:rsidRPr="00095720">
        <w:rPr>
          <w:lang w:val="ru-RU"/>
        </w:rPr>
        <w:drawing>
          <wp:inline distT="0" distB="0" distL="0" distR="0" wp14:anchorId="18D25E54" wp14:editId="21ADA1C0">
            <wp:extent cx="3154680" cy="156325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9238" cy="158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20" w:rsidRDefault="00095720">
      <w:pPr>
        <w:rPr>
          <w:lang w:eastAsia="ja-JP"/>
        </w:rPr>
      </w:pPr>
      <w:r>
        <w:rPr>
          <w:lang w:val="ru-RU"/>
        </w:rPr>
        <w:t xml:space="preserve">Рис. 1. </w:t>
      </w:r>
      <w:r w:rsidRPr="00095720">
        <w:rPr>
          <w:lang w:eastAsia="ja-JP"/>
        </w:rPr>
        <w:t xml:space="preserve">Biquadratic_procedural.py </w:t>
      </w:r>
      <w:r>
        <w:rPr>
          <w:lang w:val="ru-RU" w:eastAsia="ja-JP"/>
        </w:rPr>
        <w:t>запуск</w:t>
      </w:r>
      <w:r w:rsidRPr="00095720">
        <w:rPr>
          <w:lang w:eastAsia="ja-JP"/>
        </w:rPr>
        <w:t xml:space="preserve"> </w:t>
      </w:r>
      <w:r>
        <w:rPr>
          <w:lang w:val="ru-RU" w:eastAsia="ja-JP"/>
        </w:rPr>
        <w:t>программы</w:t>
      </w:r>
      <w:r w:rsidRPr="00095720">
        <w:rPr>
          <w:lang w:eastAsia="ja-JP"/>
        </w:rPr>
        <w:t xml:space="preserve">. </w:t>
      </w:r>
    </w:p>
    <w:p w:rsidR="00095720" w:rsidRPr="00095720" w:rsidRDefault="00095720">
      <w:pPr>
        <w:rPr>
          <w:lang w:eastAsia="ja-JP"/>
        </w:rPr>
      </w:pPr>
    </w:p>
    <w:p w:rsidR="00901A08" w:rsidRDefault="00095720">
      <w:pPr>
        <w:rPr>
          <w:lang w:val="ru-RU" w:eastAsia="ja-JP"/>
        </w:rPr>
      </w:pPr>
      <w:r w:rsidRPr="00095720">
        <w:rPr>
          <w:lang w:val="ru-RU" w:eastAsia="ja-JP"/>
        </w:rPr>
        <w:drawing>
          <wp:inline distT="0" distB="0" distL="0" distR="0" wp14:anchorId="7E1F4B69" wp14:editId="53DF946A">
            <wp:extent cx="4339962" cy="47091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6080" cy="4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20" w:rsidRDefault="00095720">
      <w:pPr>
        <w:rPr>
          <w:lang w:val="ru-RU" w:eastAsia="ja-JP"/>
        </w:rPr>
      </w:pPr>
      <w:r>
        <w:rPr>
          <w:lang w:val="ru-RU" w:eastAsia="ja-JP"/>
        </w:rPr>
        <w:t>Рис</w:t>
      </w:r>
      <w:r w:rsidRPr="00095720">
        <w:rPr>
          <w:lang w:val="ru-RU" w:eastAsia="ja-JP"/>
        </w:rPr>
        <w:t xml:space="preserve">. 2 </w:t>
      </w:r>
      <w:r w:rsidRPr="00095720">
        <w:rPr>
          <w:lang w:eastAsia="ja-JP"/>
        </w:rPr>
        <w:t>Biquadratic</w:t>
      </w:r>
      <w:r w:rsidRPr="00095720">
        <w:rPr>
          <w:lang w:val="ru-RU" w:eastAsia="ja-JP"/>
        </w:rPr>
        <w:t>_</w:t>
      </w:r>
      <w:r>
        <w:rPr>
          <w:lang w:eastAsia="ja-JP"/>
        </w:rPr>
        <w:t>oop</w:t>
      </w:r>
      <w:r w:rsidRPr="00095720">
        <w:rPr>
          <w:lang w:val="ru-RU" w:eastAsia="ja-JP"/>
        </w:rPr>
        <w:t>.</w:t>
      </w:r>
      <w:r w:rsidRPr="00095720">
        <w:rPr>
          <w:lang w:eastAsia="ja-JP"/>
        </w:rPr>
        <w:t>py</w:t>
      </w:r>
      <w:r w:rsidRPr="00095720">
        <w:rPr>
          <w:lang w:val="ru-RU" w:eastAsia="ja-JP"/>
        </w:rPr>
        <w:t xml:space="preserve"> </w:t>
      </w:r>
      <w:r>
        <w:rPr>
          <w:lang w:val="ru-RU" w:eastAsia="ja-JP"/>
        </w:rPr>
        <w:t>запуск</w:t>
      </w:r>
      <w:r w:rsidRPr="00095720">
        <w:rPr>
          <w:lang w:val="ru-RU" w:eastAsia="ja-JP"/>
        </w:rPr>
        <w:t xml:space="preserve"> </w:t>
      </w:r>
      <w:r>
        <w:rPr>
          <w:lang w:val="ru-RU" w:eastAsia="ja-JP"/>
        </w:rPr>
        <w:t>программ</w:t>
      </w:r>
      <w:r>
        <w:rPr>
          <w:lang w:val="ru-RU" w:eastAsia="ja-JP"/>
        </w:rPr>
        <w:t>ы.</w:t>
      </w:r>
    </w:p>
    <w:p w:rsidR="00095720" w:rsidRDefault="00095720">
      <w:pPr>
        <w:rPr>
          <w:lang w:val="ru-RU" w:eastAsia="ja-JP"/>
        </w:rPr>
      </w:pPr>
    </w:p>
    <w:p w:rsidR="00095720" w:rsidRDefault="00095720">
      <w:pPr>
        <w:rPr>
          <w:lang w:val="ru-RU" w:eastAsia="ja-JP"/>
        </w:rPr>
      </w:pPr>
      <w:r w:rsidRPr="00095720">
        <w:rPr>
          <w:lang w:val="ru-RU" w:eastAsia="ja-JP"/>
        </w:rPr>
        <w:lastRenderedPageBreak/>
        <w:drawing>
          <wp:inline distT="0" distB="0" distL="0" distR="0" wp14:anchorId="1DF106D8" wp14:editId="6FB4A728">
            <wp:extent cx="5486400" cy="4611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20" w:rsidRDefault="00095720">
      <w:pPr>
        <w:rPr>
          <w:lang w:val="ru-RU" w:eastAsia="ja-JP"/>
        </w:rPr>
      </w:pPr>
    </w:p>
    <w:p w:rsidR="00095720" w:rsidRDefault="00095720" w:rsidP="00095720">
      <w:pPr>
        <w:rPr>
          <w:lang w:val="ru-RU" w:eastAsia="ja-JP"/>
        </w:rPr>
      </w:pPr>
      <w:r>
        <w:rPr>
          <w:lang w:val="ru-RU" w:eastAsia="ja-JP"/>
        </w:rPr>
        <w:t>Рис</w:t>
      </w:r>
      <w:r w:rsidRPr="00095720">
        <w:rPr>
          <w:lang w:val="ru-RU" w:eastAsia="ja-JP"/>
        </w:rPr>
        <w:t xml:space="preserve">. </w:t>
      </w:r>
      <w:r>
        <w:rPr>
          <w:lang w:val="ru-RU" w:eastAsia="ja-JP"/>
        </w:rPr>
        <w:t>3</w:t>
      </w:r>
      <w:r w:rsidRPr="00095720">
        <w:rPr>
          <w:lang w:val="ru-RU" w:eastAsia="ja-JP"/>
        </w:rPr>
        <w:t xml:space="preserve"> </w:t>
      </w:r>
      <w:r w:rsidRPr="00095720">
        <w:rPr>
          <w:lang w:eastAsia="ja-JP"/>
        </w:rPr>
        <w:t>Biquadratic</w:t>
      </w:r>
      <w:r w:rsidRPr="00095720">
        <w:rPr>
          <w:lang w:val="ru-RU" w:eastAsia="ja-JP"/>
        </w:rPr>
        <w:t>.</w:t>
      </w:r>
      <w:r>
        <w:rPr>
          <w:lang w:eastAsia="ja-JP"/>
        </w:rPr>
        <w:t>go</w:t>
      </w:r>
      <w:r w:rsidRPr="00095720">
        <w:rPr>
          <w:lang w:val="ru-RU" w:eastAsia="ja-JP"/>
        </w:rPr>
        <w:t xml:space="preserve"> </w:t>
      </w:r>
      <w:r>
        <w:rPr>
          <w:lang w:val="ru-RU" w:eastAsia="ja-JP"/>
        </w:rPr>
        <w:t>запуск</w:t>
      </w:r>
      <w:r w:rsidRPr="00095720">
        <w:rPr>
          <w:lang w:val="ru-RU" w:eastAsia="ja-JP"/>
        </w:rPr>
        <w:t xml:space="preserve"> </w:t>
      </w:r>
      <w:r>
        <w:rPr>
          <w:lang w:val="ru-RU" w:eastAsia="ja-JP"/>
        </w:rPr>
        <w:t>программ</w:t>
      </w:r>
      <w:r>
        <w:rPr>
          <w:lang w:val="ru-RU" w:eastAsia="ja-JP"/>
        </w:rPr>
        <w:t>ы.</w:t>
      </w:r>
      <w:bookmarkStart w:id="0" w:name="_GoBack"/>
      <w:bookmarkEnd w:id="0"/>
    </w:p>
    <w:p w:rsidR="00095720" w:rsidRPr="00095720" w:rsidRDefault="00095720">
      <w:pPr>
        <w:rPr>
          <w:lang w:val="ru-RU" w:eastAsia="ja-JP"/>
        </w:rPr>
      </w:pPr>
    </w:p>
    <w:sectPr w:rsidR="00095720" w:rsidRPr="000957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204CF"/>
    <w:multiLevelType w:val="multilevel"/>
    <w:tmpl w:val="36DA9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5720"/>
    <w:rsid w:val="0015074B"/>
    <w:rsid w:val="0029639D"/>
    <w:rsid w:val="00326F90"/>
    <w:rsid w:val="00901A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363EF4"/>
  <w14:defaultImageDpi w14:val="300"/>
  <w15:docId w15:val="{F8D0F978-C9B3-4B93-BBC9-9A3D002D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95720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annotation reference"/>
    <w:basedOn w:val="a2"/>
    <w:uiPriority w:val="99"/>
    <w:semiHidden/>
    <w:unhideWhenUsed/>
    <w:rsid w:val="00095720"/>
    <w:rPr>
      <w:sz w:val="16"/>
      <w:szCs w:val="16"/>
    </w:rPr>
  </w:style>
  <w:style w:type="paragraph" w:styleId="aff9">
    <w:name w:val="annotation text"/>
    <w:basedOn w:val="a1"/>
    <w:link w:val="affa"/>
    <w:uiPriority w:val="99"/>
    <w:semiHidden/>
    <w:unhideWhenUsed/>
    <w:rsid w:val="00095720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2"/>
    <w:link w:val="aff9"/>
    <w:uiPriority w:val="99"/>
    <w:semiHidden/>
    <w:rsid w:val="00095720"/>
    <w:rPr>
      <w:sz w:val="20"/>
      <w:szCs w:val="20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095720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095720"/>
    <w:rPr>
      <w:b/>
      <w:bCs/>
      <w:sz w:val="20"/>
      <w:szCs w:val="20"/>
    </w:rPr>
  </w:style>
  <w:style w:type="paragraph" w:styleId="affd">
    <w:name w:val="Balloon Text"/>
    <w:basedOn w:val="a1"/>
    <w:link w:val="affe"/>
    <w:uiPriority w:val="99"/>
    <w:semiHidden/>
    <w:unhideWhenUsed/>
    <w:rsid w:val="00095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e">
    <w:name w:val="Текст выноски Знак"/>
    <w:basedOn w:val="a2"/>
    <w:link w:val="affd"/>
    <w:uiPriority w:val="99"/>
    <w:semiHidden/>
    <w:rsid w:val="00095720"/>
    <w:rPr>
      <w:rFonts w:ascii="Segoe UI" w:hAnsi="Segoe UI" w:cs="Segoe UI"/>
      <w:sz w:val="18"/>
      <w:szCs w:val="18"/>
    </w:rPr>
  </w:style>
  <w:style w:type="character" w:styleId="afff">
    <w:name w:val="Hyperlink"/>
    <w:basedOn w:val="a2"/>
    <w:uiPriority w:val="99"/>
    <w:semiHidden/>
    <w:unhideWhenUsed/>
    <w:rsid w:val="000957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A5F858-E594-4F40-A246-31DC9649E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925</Words>
  <Characters>5275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dehwyy</cp:lastModifiedBy>
  <cp:revision>2</cp:revision>
  <dcterms:created xsi:type="dcterms:W3CDTF">2013-12-23T23:15:00Z</dcterms:created>
  <dcterms:modified xsi:type="dcterms:W3CDTF">2025-09-08T20:35:00Z</dcterms:modified>
  <cp:category/>
</cp:coreProperties>
</file>